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FE61E" w14:textId="77777777" w:rsidR="00036B0B" w:rsidRDefault="00036B0B">
      <w:pPr>
        <w:jc w:val="center"/>
      </w:pPr>
    </w:p>
    <w:p w14:paraId="290C0A41" w14:textId="77777777" w:rsidR="00036B0B" w:rsidRDefault="00000000">
      <w:pPr>
        <w:pStyle w:val="Heading1"/>
        <w:jc w:val="center"/>
      </w:pPr>
      <w:r>
        <w:t>Password Strength Analyzer with Custom Wordlist Generator</w:t>
      </w:r>
    </w:p>
    <w:p w14:paraId="4DF2351B" w14:textId="77777777" w:rsidR="00036B0B" w:rsidRDefault="00000000">
      <w:pPr>
        <w:jc w:val="center"/>
      </w:pPr>
      <w:r>
        <w:t>By Harini Saladi</w:t>
      </w:r>
    </w:p>
    <w:p w14:paraId="5FEC3050" w14:textId="77777777" w:rsidR="00036B0B" w:rsidRDefault="00000000">
      <w:pPr>
        <w:jc w:val="center"/>
      </w:pPr>
      <w:r>
        <w:t>2025-07-29</w:t>
      </w:r>
    </w:p>
    <w:p w14:paraId="03064F4C" w14:textId="77777777" w:rsidR="00036B0B" w:rsidRDefault="00000000">
      <w:r>
        <w:br w:type="page"/>
      </w:r>
    </w:p>
    <w:p w14:paraId="241CCF1B" w14:textId="77777777" w:rsidR="00036B0B" w:rsidRDefault="00000000">
      <w:pPr>
        <w:pStyle w:val="Heading2"/>
      </w:pPr>
      <w:r>
        <w:lastRenderedPageBreak/>
        <w:t>Abstract</w:t>
      </w:r>
    </w:p>
    <w:p w14:paraId="00421701" w14:textId="77777777" w:rsidR="00036B0B" w:rsidRDefault="00000000">
      <w:r>
        <w:t>This project aims to help users analyze the strength of their passwords while also generating custom wordlists based on user inputs. The tool leverages the zxcvbn library to score passwords and provide feedback, while generating related wordlist entries for use in password auditing or ethical testing. It includes a command-line interface and a GUI (optional) with visualizations for user-friendly analysis.</w:t>
      </w:r>
    </w:p>
    <w:p w14:paraId="027943D4" w14:textId="77777777" w:rsidR="00036B0B" w:rsidRDefault="00000000">
      <w:pPr>
        <w:pStyle w:val="Heading2"/>
      </w:pPr>
      <w:r>
        <w:t>Tools Used</w:t>
      </w:r>
    </w:p>
    <w:p w14:paraId="012BD3EB" w14:textId="77777777" w:rsidR="00036B0B" w:rsidRDefault="00000000">
      <w:r>
        <w:t>- Python</w:t>
      </w:r>
      <w:r>
        <w:br/>
        <w:t>- zxcvbn (Password strength estimation)</w:t>
      </w:r>
      <w:r>
        <w:br/>
        <w:t>- NLTK (Natural language processing for word mutations)</w:t>
      </w:r>
      <w:r>
        <w:br/>
        <w:t>- argparse (CLI interface)</w:t>
      </w:r>
      <w:r>
        <w:br/>
        <w:t>- tkinter (for optional GUI)</w:t>
      </w:r>
      <w:r>
        <w:br/>
        <w:t>- matplotlib (for optional visualization)</w:t>
      </w:r>
      <w:r>
        <w:br/>
      </w:r>
    </w:p>
    <w:p w14:paraId="096D8D31" w14:textId="77777777" w:rsidR="00036B0B" w:rsidRDefault="00000000">
      <w:pPr>
        <w:pStyle w:val="Heading2"/>
      </w:pPr>
      <w:r>
        <w:t>Architecture Overview</w:t>
      </w:r>
    </w:p>
    <w:p w14:paraId="4ACE588B" w14:textId="77777777" w:rsidR="00036B0B" w:rsidRDefault="00000000">
      <w:r>
        <w:t>The application is structured into the following modules:</w:t>
      </w:r>
      <w:r>
        <w:br/>
        <w:t>1. CLI Interface: Accepts password and user data via command-line.</w:t>
      </w:r>
      <w:r>
        <w:br/>
        <w:t>2. Analyzer Module: Uses zxcvbn to evaluate password strength.</w:t>
      </w:r>
      <w:r>
        <w:br/>
        <w:t>3. Wordlist Generator: Creates custom wordlist based on inputs, with support for smart mutations.</w:t>
      </w:r>
      <w:r>
        <w:br/>
        <w:t>4. Output Handler: Saves analysis and generated wordlist to text files.</w:t>
      </w:r>
      <w:r>
        <w:br/>
        <w:t>5. GUI (tkinter): Optional graphical interface for analysis and visualization.</w:t>
      </w:r>
      <w:r>
        <w:br/>
      </w:r>
    </w:p>
    <w:p w14:paraId="6927AAFA" w14:textId="77777777" w:rsidR="00036B0B" w:rsidRDefault="00000000">
      <w:pPr>
        <w:pStyle w:val="Heading2"/>
      </w:pPr>
      <w:r>
        <w:t>Sample CLI Output</w:t>
      </w:r>
    </w:p>
    <w:p w14:paraId="31D73AE6" w14:textId="77777777" w:rsidR="00036B0B" w:rsidRDefault="00000000">
      <w:r>
        <w:t>Command:</w:t>
      </w:r>
      <w:r>
        <w:br/>
        <w:t>python cli/main.py --password "john123" --inputs john 1999 tiger</w:t>
      </w:r>
      <w:r>
        <w:br/>
      </w:r>
      <w:r>
        <w:br/>
        <w:t>Output:</w:t>
      </w:r>
      <w:r>
        <w:br/>
        <w:t>Password Score: 1</w:t>
      </w:r>
      <w:r>
        <w:br/>
        <w:t>Guesses: 4753</w:t>
      </w:r>
      <w:r>
        <w:br/>
        <w:t>Feedback: {'warning': 'This is a very common password.', 'suggestions': ['Add another word or two. Uncommon words are better.']}</w:t>
      </w:r>
      <w:r>
        <w:br/>
        <w:t>Wordlist saved with 9 words.</w:t>
      </w:r>
    </w:p>
    <w:p w14:paraId="28FB499F" w14:textId="77777777" w:rsidR="00036B0B" w:rsidRDefault="00000000">
      <w:pPr>
        <w:pStyle w:val="Heading2"/>
      </w:pPr>
      <w:r>
        <w:t>GitHub Repository</w:t>
      </w:r>
    </w:p>
    <w:p w14:paraId="4B4417DA" w14:textId="77777777" w:rsidR="00036B0B" w:rsidRDefault="00000000">
      <w:r>
        <w:t>https://github.com/HariniSaladi9/passwordanalyzerr</w:t>
      </w:r>
    </w:p>
    <w:p w14:paraId="0E53DDCA" w14:textId="77777777" w:rsidR="00036B0B" w:rsidRDefault="00000000">
      <w:pPr>
        <w:pStyle w:val="Heading2"/>
      </w:pPr>
      <w:r>
        <w:t>Conclusion</w:t>
      </w:r>
    </w:p>
    <w:p w14:paraId="42704ED2" w14:textId="77777777" w:rsidR="00036B0B" w:rsidRDefault="00000000">
      <w:r>
        <w:t>This tool provides a comprehensive and user-customizable way to evaluate password strength and generate contextual wordlists. With optional GUI and graphing support, the tool can be useful for educational, security research, or penetration testing scenarios.</w:t>
      </w:r>
    </w:p>
    <w:sectPr w:rsidR="00036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237064">
    <w:abstractNumId w:val="8"/>
  </w:num>
  <w:num w:numId="2" w16cid:durableId="1819953949">
    <w:abstractNumId w:val="6"/>
  </w:num>
  <w:num w:numId="3" w16cid:durableId="1592934799">
    <w:abstractNumId w:val="5"/>
  </w:num>
  <w:num w:numId="4" w16cid:durableId="1937862925">
    <w:abstractNumId w:val="4"/>
  </w:num>
  <w:num w:numId="5" w16cid:durableId="551382609">
    <w:abstractNumId w:val="7"/>
  </w:num>
  <w:num w:numId="6" w16cid:durableId="653684579">
    <w:abstractNumId w:val="3"/>
  </w:num>
  <w:num w:numId="7" w16cid:durableId="991369373">
    <w:abstractNumId w:val="2"/>
  </w:num>
  <w:num w:numId="8" w16cid:durableId="2000692674">
    <w:abstractNumId w:val="1"/>
  </w:num>
  <w:num w:numId="9" w16cid:durableId="72479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B0B"/>
    <w:rsid w:val="0006063C"/>
    <w:rsid w:val="0015074B"/>
    <w:rsid w:val="0029639D"/>
    <w:rsid w:val="002A06AA"/>
    <w:rsid w:val="00326F90"/>
    <w:rsid w:val="003B7F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B2225"/>
  <w14:defaultImageDpi w14:val="300"/>
  <w15:docId w15:val="{270BC26A-F806-40FD-953A-A5B304D6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Harini Saladi</cp:lastModifiedBy>
  <cp:revision>2</cp:revision>
  <dcterms:created xsi:type="dcterms:W3CDTF">2025-07-29T11:14:00Z</dcterms:created>
  <dcterms:modified xsi:type="dcterms:W3CDTF">2025-07-29T11:14:00Z</dcterms:modified>
  <cp:category/>
</cp:coreProperties>
</file>